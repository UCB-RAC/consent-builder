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6E" w:rsidRPr="0059406E" w:rsidRDefault="0059406E" w:rsidP="0059406E">
      <w:bookmarkStart w:id="0" w:name="_GoBack"/>
      <w:bookmarkEnd w:id="0"/>
    </w:p>
    <w:sectPr w:rsidR="0059406E" w:rsidRPr="0059406E" w:rsidSect="000D3370">
      <w:footerReference w:type="default" r:id="rId8"/>
      <w:headerReference w:type="first" r:id="rId9"/>
      <w:footerReference w:type="first" r:id="rId10"/>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1B4" w:rsidRDefault="00E271B4" w:rsidP="00BA0ACC">
      <w:pPr>
        <w:spacing w:after="0" w:line="240" w:lineRule="auto"/>
      </w:pPr>
      <w:r>
        <w:separator/>
      </w:r>
    </w:p>
  </w:endnote>
  <w:endnote w:type="continuationSeparator" w:id="0">
    <w:p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0C5732">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0C5732">
      <w:rPr>
        <w:b/>
        <w:noProof/>
      </w:rPr>
      <w:t>5</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59406E">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59406E">
      <w:rPr>
        <w:b/>
        <w:noProof/>
      </w:rPr>
      <w:t>1</w:t>
    </w:r>
    <w:r w:rsidR="00023129">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1B4" w:rsidRDefault="00E271B4" w:rsidP="00BA0ACC">
      <w:pPr>
        <w:spacing w:after="0" w:line="240" w:lineRule="auto"/>
      </w:pPr>
      <w:r>
        <w:separator/>
      </w:r>
    </w:p>
  </w:footnote>
  <w:footnote w:type="continuationSeparator" w:id="0">
    <w:p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129" w:rsidRDefault="0059406E" w:rsidP="00023129">
    <w:pPr>
      <w:rPr>
        <w:sz w:val="26"/>
      </w:rPr>
    </w:pPr>
    <w:r>
      <w:rPr>
        <w:noProof/>
      </w:rPr>
      <w:pict>
        <v:group id="_x0000_s2061" style="position:absolute;margin-left:-70.65pt;margin-top:-.55pt;width:594pt;height:99pt;z-index:-251656192" coordorigin="261,904" coordsize="11880,1980" wrapcoords="11373 1145 11373 3764 327 4909 327 5236 11373 6382 327 8018 327 8345 11373 9000 11373 13091 13473 13091 13473 9000 20673 8509 20673 8182 13473 6382 20673 5400 20673 5073 13473 3764 13473 1145 11373 1145">
          <v:group id="_x0000_s2062" style="position:absolute;left:261;top:1009;width:11880;height:1110" coordorigin="261,1009" coordsize="11880,1110">
            <v:shapetype id="_x0000_t202" coordsize="21600,21600" o:spt="202" path="m,l,21600r21600,l21600,xe">
              <v:stroke joinstyle="miter"/>
              <v:path gradientshapeok="t" o:connecttype="rect"/>
            </v:shapetype>
            <v:shape id="_x0000_s2063" type="#_x0000_t202" style="position:absolute;left:261;top:1361;width:6840;height:432" o:allowincell="f" filled="f" stroked="f">
              <v:textbox style="mso-next-textbox:#_x0000_s2063">
                <w:txbxContent>
                  <w:p w:rsidR="00023129" w:rsidRDefault="00023129" w:rsidP="00023129">
                    <w:pPr>
                      <w:rPr>
                        <w:sz w:val="14"/>
                      </w:rPr>
                    </w:pPr>
                    <w:r>
                      <w:rPr>
                        <w:sz w:val="14"/>
                      </w:rPr>
                      <w:t xml:space="preserve">    </w:t>
                    </w:r>
                    <w:smartTag w:uri="urn:schemas-microsoft-com:office:smarttags" w:element="City">
                      <w:r>
                        <w:rPr>
                          <w:sz w:val="14"/>
                        </w:rPr>
                        <w:t>BERKELEY</w:t>
                      </w:r>
                    </w:smartTag>
                    <w:r>
                      <w:rPr>
                        <w:sz w:val="14"/>
                      </w:rPr>
                      <w:t xml:space="preserve">  </w:t>
                    </w:r>
                    <w:r>
                      <w:rPr>
                        <w:sz w:val="14"/>
                      </w:rPr>
                      <w:sym w:font="Symbol" w:char="00B7"/>
                    </w:r>
                    <w:r>
                      <w:rPr>
                        <w:sz w:val="14"/>
                      </w:rPr>
                      <w:t xml:space="preserve">  </w:t>
                    </w:r>
                    <w:smartTag w:uri="urn:schemas-microsoft-com:office:smarttags" w:element="City">
                      <w:r>
                        <w:rPr>
                          <w:sz w:val="14"/>
                        </w:rPr>
                        <w:t>DAVIS</w:t>
                      </w:r>
                    </w:smartTag>
                    <w:r>
                      <w:rPr>
                        <w:sz w:val="14"/>
                      </w:rPr>
                      <w:t xml:space="preserve">  </w:t>
                    </w:r>
                    <w:r>
                      <w:rPr>
                        <w:sz w:val="14"/>
                      </w:rPr>
                      <w:sym w:font="Symbol" w:char="00B7"/>
                    </w:r>
                    <w:r>
                      <w:rPr>
                        <w:sz w:val="14"/>
                      </w:rPr>
                      <w:t xml:space="preserve">  </w:t>
                    </w:r>
                    <w:smartTag w:uri="urn:schemas-microsoft-com:office:smarttags" w:element="City">
                      <w:r>
                        <w:rPr>
                          <w:sz w:val="14"/>
                        </w:rPr>
                        <w:t>IRVINE</w:t>
                      </w:r>
                    </w:smartTag>
                    <w:r>
                      <w:rPr>
                        <w:sz w:val="14"/>
                      </w:rPr>
                      <w:t xml:space="preserve">  </w:t>
                    </w:r>
                    <w:r>
                      <w:rPr>
                        <w:sz w:val="14"/>
                      </w:rPr>
                      <w:sym w:font="Symbol" w:char="00B7"/>
                    </w:r>
                    <w:r>
                      <w:rPr>
                        <w:sz w:val="14"/>
                      </w:rPr>
                      <w:t xml:space="preserve">  LOS ANGELES  </w:t>
                    </w:r>
                    <w:r>
                      <w:rPr>
                        <w:sz w:val="14"/>
                      </w:rPr>
                      <w:sym w:font="Symbol" w:char="00B7"/>
                    </w:r>
                    <w:r>
                      <w:rPr>
                        <w:sz w:val="14"/>
                      </w:rPr>
                      <w:t xml:space="preserve">  </w:t>
                    </w:r>
                    <w:smartTag w:uri="urn:schemas-microsoft-com:office:smarttags" w:element="City">
                      <w:r>
                        <w:rPr>
                          <w:sz w:val="14"/>
                        </w:rPr>
                        <w:t>MERCED</w:t>
                      </w:r>
                    </w:smartTag>
                    <w:r>
                      <w:rPr>
                        <w:sz w:val="14"/>
                      </w:rPr>
                      <w:t xml:space="preserve">  </w:t>
                    </w:r>
                    <w:r>
                      <w:rPr>
                        <w:sz w:val="14"/>
                      </w:rPr>
                      <w:sym w:font="Symbol" w:char="00B7"/>
                    </w:r>
                    <w:r>
                      <w:rPr>
                        <w:sz w:val="14"/>
                      </w:rPr>
                      <w:t xml:space="preserve">  RIVERSIDE  </w:t>
                    </w:r>
                    <w:r>
                      <w:rPr>
                        <w:sz w:val="14"/>
                      </w:rPr>
                      <w:sym w:font="Symbol" w:char="00B7"/>
                    </w:r>
                    <w:r>
                      <w:rPr>
                        <w:sz w:val="14"/>
                      </w:rPr>
                      <w:t xml:space="preserve">  </w:t>
                    </w:r>
                    <w:smartTag w:uri="urn:schemas-microsoft-com:office:smarttags" w:element="place">
                      <w:smartTag w:uri="urn:schemas-microsoft-com:office:smarttags" w:element="City">
                        <w:r>
                          <w:rPr>
                            <w:sz w:val="14"/>
                          </w:rPr>
                          <w:t>SAN DIEGO</w:t>
                        </w:r>
                      </w:smartTag>
                    </w:smartTag>
                    <w:r>
                      <w:rPr>
                        <w:sz w:val="14"/>
                      </w:rPr>
                      <w:t xml:space="preserve"> </w:t>
                    </w:r>
                  </w:p>
                </w:txbxContent>
              </v:textbox>
            </v:shape>
            <v:shape id="_x0000_s2064" type="#_x0000_t202" style="position:absolute;left:7641;top:1380;width:4500;height:432" o:allowincell="f" filled="f" stroked="f">
              <v:textbox style="mso-next-textbox:#_x0000_s2064">
                <w:txbxContent>
                  <w:p w:rsidR="00023129" w:rsidRDefault="00023129" w:rsidP="00023129">
                    <w:pPr>
                      <w:rPr>
                        <w:sz w:val="14"/>
                      </w:rPr>
                    </w:pPr>
                    <w:r>
                      <w:rPr>
                        <w:sz w:val="14"/>
                      </w:rPr>
                      <w:t xml:space="preserve">  </w:t>
                    </w:r>
                    <w:smartTag w:uri="urn:schemas-microsoft-com:office:smarttags" w:element="City">
                      <w:r>
                        <w:rPr>
                          <w:sz w:val="14"/>
                        </w:rPr>
                        <w:t>SAN FRANCISCO</w:t>
                      </w:r>
                    </w:smartTag>
                    <w:r>
                      <w:rPr>
                        <w:sz w:val="14"/>
                      </w:rPr>
                      <w:t xml:space="preserve"> </w:t>
                    </w:r>
                    <w:r>
                      <w:rPr>
                        <w:sz w:val="14"/>
                      </w:rPr>
                      <w:sym w:font="Symbol" w:char="00B7"/>
                    </w:r>
                    <w:r>
                      <w:rPr>
                        <w:sz w:val="14"/>
                      </w:rPr>
                      <w:t xml:space="preserve">   </w:t>
                    </w:r>
                    <w:smartTag w:uri="urn:schemas-microsoft-com:office:smarttags" w:element="City">
                      <w:r>
                        <w:rPr>
                          <w:sz w:val="14"/>
                        </w:rPr>
                        <w:t>SANTA BARBARA</w:t>
                      </w:r>
                    </w:smartTag>
                    <w:r>
                      <w:rPr>
                        <w:sz w:val="14"/>
                      </w:rPr>
                      <w:t xml:space="preserve">    </w:t>
                    </w:r>
                    <w:r>
                      <w:rPr>
                        <w:sz w:val="14"/>
                      </w:rPr>
                      <w:sym w:font="Symbol" w:char="00B7"/>
                    </w:r>
                    <w:r>
                      <w:rPr>
                        <w:sz w:val="14"/>
                      </w:rPr>
                      <w:t xml:space="preserve">   </w:t>
                    </w:r>
                    <w:smartTag w:uri="urn:schemas-microsoft-com:office:smarttags" w:element="place">
                      <w:smartTag w:uri="urn:schemas-microsoft-com:office:smarttags" w:element="City">
                        <w:r>
                          <w:rPr>
                            <w:sz w:val="14"/>
                          </w:rPr>
                          <w:t>SANTA CRUZ</w:t>
                        </w:r>
                      </w:smartTag>
                    </w:smartTag>
                  </w:p>
                </w:txbxContent>
              </v:textbox>
            </v:shape>
            <v:line id="_x0000_s2065" style="position:absolute" from="455,1379" to="6388,1379"/>
            <v:line id="_x0000_s2066" style="position:absolute" from="7815,1403" to="11631,1403"/>
            <v:line id="_x0000_s2067" style="position:absolute" from="458,1664" to="639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6546;top:1009;width:1110;height:1110" fillcolor="window">
              <v:imagedata r:id="rId1" o:title=""/>
            </v:shape>
            <v:line id="_x0000_s2069" style="position:absolute" from="7821,1677" to="11637,1677"/>
          </v:group>
          <v:shape id="_x0000_s2070" type="#_x0000_t202" style="position:absolute;left:441;top:1804;width:11700;height:1080" filled="f" stroked="f">
            <v:textbox style="mso-next-textbox:#_x0000_s2070">
              <w:txbxContent>
                <w:p w:rsidR="00023129" w:rsidRPr="00D1492F" w:rsidRDefault="00023129" w:rsidP="00023129"/>
              </w:txbxContent>
            </v:textbox>
          </v:shape>
          <v:shape id="_x0000_s2071" type="#_x0000_t202" style="position:absolute;left:441;top:904;width:11160;height:540" filled="f" stroked="f">
            <v:textbox style="mso-next-textbox:#_x0000_s2071">
              <w:txbxContent>
                <w:p w:rsidR="00023129" w:rsidRDefault="00023129" w:rsidP="00023129">
                  <w:smartTag w:uri="urn:schemas-microsoft-com:office:smarttags" w:element="PlaceType">
                    <w:r>
                      <w:t>UNIVERSITY</w:t>
                    </w:r>
                  </w:smartTag>
                  <w:r>
                    <w:t xml:space="preserve"> OF </w:t>
                  </w:r>
                  <w:smartTag w:uri="urn:schemas-microsoft-com:office:smarttags" w:element="PlaceName">
                    <w:r>
                      <w:t>CALIFORNIA</w:t>
                    </w:r>
                  </w:smartTag>
                  <w:r>
                    <w:t xml:space="preserve"> AT </w:t>
                  </w:r>
                  <w:smartTag w:uri="urn:schemas-microsoft-com:office:smarttags" w:element="place">
                    <w:smartTag w:uri="urn:schemas-microsoft-com:office:smarttags" w:element="City">
                      <w:r>
                        <w:t>BERKELEY</w:t>
                      </w:r>
                    </w:smartTag>
                  </w:smartTag>
                </w:p>
              </w:txbxContent>
            </v:textbox>
          </v:shape>
          <w10:wrap type="tight"/>
        </v:group>
      </w:pict>
    </w:r>
  </w:p>
  <w:p w:rsidR="00023129" w:rsidRDefault="00023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253"/>
    <w:rsid w:val="00023129"/>
    <w:rsid w:val="000C5732"/>
    <w:rsid w:val="000D3370"/>
    <w:rsid w:val="003F5205"/>
    <w:rsid w:val="0059406E"/>
    <w:rsid w:val="00B62253"/>
    <w:rsid w:val="00BA0ACC"/>
    <w:rsid w:val="00E271B4"/>
    <w:rsid w:val="00F9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cp:lastModifiedBy>
  <cp:revision>3</cp:revision>
  <dcterms:created xsi:type="dcterms:W3CDTF">2012-02-03T22:44:00Z</dcterms:created>
  <dcterms:modified xsi:type="dcterms:W3CDTF">2012-02-07T00:23:00Z</dcterms:modified>
</cp:coreProperties>
</file>